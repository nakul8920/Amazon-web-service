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7E144969" w14:textId="3D56C0F4" w:rsidR="0054177A" w:rsidRDefault="005B2058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352589" wp14:editId="4DA4410B">
                <wp:simplePos x="0" y="0"/>
                <wp:positionH relativeFrom="column">
                  <wp:posOffset>1930400</wp:posOffset>
                </wp:positionH>
                <wp:positionV relativeFrom="paragraph">
                  <wp:posOffset>-222250</wp:posOffset>
                </wp:positionV>
                <wp:extent cx="1600200" cy="4889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88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13B8F" w14:textId="6EA38387" w:rsidR="005B2058" w:rsidRPr="005B2058" w:rsidRDefault="005B2058">
                            <w:pPr>
                              <w:rPr>
                                <w:lang w:val="en-IN"/>
                              </w:rPr>
                            </w:pPr>
                            <w:r w:rsidRPr="005B2058">
                              <w:rPr>
                                <w:sz w:val="44"/>
                                <w:szCs w:val="44"/>
                                <w:lang w:val="en-IN"/>
                              </w:rPr>
                              <w:t>DynamoDB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525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pt;margin-top:-17.5pt;width:126pt;height:3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" fillcolor="#4f81bd [3204]" strokecolor="#0a121c [484]" strokeweight="2pt">
                <v:textbox>
                  <w:txbxContent>
                    <w:p w14:paraId="45313B8F" w14:textId="6EA38387" w:rsidR="005B2058" w:rsidRPr="005B2058" w:rsidRDefault="005B2058">
                      <w:pPr>
                        <w:rPr>
                          <w:lang w:val="en-IN"/>
                        </w:rPr>
                      </w:pPr>
                      <w:r w:rsidRPr="005B2058">
                        <w:rPr>
                          <w:sz w:val="44"/>
                          <w:szCs w:val="44"/>
                          <w:lang w:val="en-IN"/>
                        </w:rPr>
                        <w:t>DynamoDB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513DE6" w14:textId="77777777" w:rsidR="0054177A" w:rsidRDefault="00000000">
      <w:pPr>
        <w:pStyle w:val="Heading2"/>
      </w:pPr>
      <w:r>
        <w:t>Step 1: Open the AWS Management Console</w:t>
      </w:r>
    </w:p>
    <w:p w14:paraId="26C08B08" w14:textId="77777777" w:rsidR="0054177A" w:rsidRDefault="00000000">
      <w:r>
        <w:t>Log in to the AWS Management Console. In the search bar, type 'DynamoDB' and select it from the results to open the DynamoDB dashboard.</w:t>
      </w:r>
    </w:p>
    <w:p w14:paraId="43A269BA" w14:textId="77777777" w:rsidR="0054177A" w:rsidRDefault="00000000">
      <w:r>
        <w:rPr>
          <w:noProof/>
        </w:rPr>
        <w:drawing>
          <wp:inline distT="0" distB="0" distL="0" distR="0" wp14:anchorId="0A8F4449" wp14:editId="353B4A96">
            <wp:extent cx="5029200" cy="2032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30 14162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3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EAC6" w14:textId="77777777" w:rsidR="0054177A" w:rsidRDefault="00000000">
      <w:pPr>
        <w:pStyle w:val="Heading2"/>
      </w:pPr>
      <w:r>
        <w:t>Step 2: Create a New Table</w:t>
      </w:r>
    </w:p>
    <w:p w14:paraId="5F417E7A" w14:textId="77777777" w:rsidR="0054177A" w:rsidRDefault="00000000">
      <w:r>
        <w:t>On the DynamoDB dashboard, click on the 'Create table' button to begin the table creation process.</w:t>
      </w:r>
    </w:p>
    <w:p w14:paraId="6E9DF246" w14:textId="77777777" w:rsidR="0054177A" w:rsidRDefault="00000000">
      <w:r>
        <w:rPr>
          <w:noProof/>
        </w:rPr>
        <w:drawing>
          <wp:inline distT="0" distB="0" distL="0" distR="0" wp14:anchorId="3EA91A75" wp14:editId="7868DCA8">
            <wp:extent cx="5029200" cy="2033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30 14171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3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4D1C" w14:textId="77777777" w:rsidR="0054177A" w:rsidRDefault="00000000">
      <w:pPr>
        <w:pStyle w:val="Heading2"/>
      </w:pPr>
      <w:r>
        <w:t>Step 3: Define Table Details</w:t>
      </w:r>
    </w:p>
    <w:p w14:paraId="6EEEF161" w14:textId="77777777" w:rsidR="0054177A" w:rsidRDefault="00000000">
      <w:r>
        <w:t>Provide a name for your table in the 'Table name' field and specify the primary key attributes. For example, enter 'id' as the partition key.</w:t>
      </w:r>
    </w:p>
    <w:p w14:paraId="5FAEF7A5" w14:textId="4806C22E" w:rsidR="0054177A" w:rsidRDefault="00000000">
      <w:r>
        <w:rPr>
          <w:noProof/>
        </w:rPr>
        <w:lastRenderedPageBreak/>
        <w:drawing>
          <wp:inline distT="0" distB="0" distL="0" distR="0" wp14:anchorId="69E61748" wp14:editId="0CC0AE3E">
            <wp:extent cx="5029200" cy="2038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30 14173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53E0" w14:textId="09DE8B41" w:rsidR="0054177A" w:rsidRDefault="00000000">
      <w:pPr>
        <w:pStyle w:val="Heading2"/>
      </w:pPr>
      <w:r>
        <w:t>Step 4: Configure Additional Settings (Optional)</w:t>
      </w:r>
    </w:p>
    <w:p w14:paraId="22219789" w14:textId="0B97BB23" w:rsidR="0054177A" w:rsidRDefault="005B2058">
      <w:r>
        <w:rPr>
          <w:noProof/>
        </w:rPr>
        <w:drawing>
          <wp:anchor distT="0" distB="0" distL="114300" distR="114300" simplePos="0" relativeHeight="251662336" behindDoc="0" locked="0" layoutInCell="1" allowOverlap="1" wp14:anchorId="65CC7D4A" wp14:editId="5603E5DF">
            <wp:simplePos x="0" y="0"/>
            <wp:positionH relativeFrom="column">
              <wp:posOffset>127000</wp:posOffset>
            </wp:positionH>
            <wp:positionV relativeFrom="paragraph">
              <wp:posOffset>499110</wp:posOffset>
            </wp:positionV>
            <wp:extent cx="5029200" cy="20389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30 14173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If needed, adjust the default settings such as table capacity mode, encryption, and secondary indexes. Once done, proceed by clicking 'Create table'.</w:t>
      </w:r>
    </w:p>
    <w:p w14:paraId="7DBF3077" w14:textId="04D21C63" w:rsidR="0054177A" w:rsidRDefault="0054177A"/>
    <w:p w14:paraId="2465CE51" w14:textId="1AC314C9" w:rsidR="005B2058" w:rsidRDefault="005B2058"/>
    <w:p w14:paraId="4B9134BC" w14:textId="77777777" w:rsidR="005B2058" w:rsidRDefault="005B2058"/>
    <w:p w14:paraId="3F801E09" w14:textId="77777777" w:rsidR="005B2058" w:rsidRDefault="005B2058"/>
    <w:p w14:paraId="7E56FC80" w14:textId="77777777" w:rsidR="005B2058" w:rsidRDefault="005B2058"/>
    <w:p w14:paraId="2B6EB847" w14:textId="77777777" w:rsidR="005B2058" w:rsidRDefault="005B2058"/>
    <w:p w14:paraId="5E07BEA9" w14:textId="77777777" w:rsidR="005B2058" w:rsidRDefault="005B2058"/>
    <w:p w14:paraId="2AB3534C" w14:textId="729B5FFB" w:rsidR="0054177A" w:rsidRDefault="00000000">
      <w:pPr>
        <w:pStyle w:val="Heading2"/>
      </w:pPr>
      <w:r>
        <w:t>Step 5: Verify Table Creation</w:t>
      </w:r>
    </w:p>
    <w:p w14:paraId="3C8F4D12" w14:textId="7A8BC7AB" w:rsidR="0054177A" w:rsidRDefault="00000000">
      <w:r>
        <w:t>After the table is created, it will appear in the list of tables on the DynamoDB dashboard. Verify its status is 'Active' to ensure it’s ready to use.</w:t>
      </w:r>
    </w:p>
    <w:p w14:paraId="608C89CC" w14:textId="6D506158" w:rsidR="0054177A" w:rsidRDefault="005B2058">
      <w:r>
        <w:rPr>
          <w:noProof/>
        </w:rPr>
        <w:drawing>
          <wp:anchor distT="0" distB="0" distL="114300" distR="114300" simplePos="0" relativeHeight="251656192" behindDoc="0" locked="0" layoutInCell="1" allowOverlap="1" wp14:anchorId="28BFC7B3" wp14:editId="2C9347C7">
            <wp:simplePos x="0" y="0"/>
            <wp:positionH relativeFrom="column">
              <wp:posOffset>1905</wp:posOffset>
            </wp:positionH>
            <wp:positionV relativeFrom="paragraph">
              <wp:posOffset>36830</wp:posOffset>
            </wp:positionV>
            <wp:extent cx="5029200" cy="114788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30 14180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47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17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288643">
    <w:abstractNumId w:val="8"/>
  </w:num>
  <w:num w:numId="2" w16cid:durableId="1196192778">
    <w:abstractNumId w:val="6"/>
  </w:num>
  <w:num w:numId="3" w16cid:durableId="1342927728">
    <w:abstractNumId w:val="5"/>
  </w:num>
  <w:num w:numId="4" w16cid:durableId="1649822258">
    <w:abstractNumId w:val="4"/>
  </w:num>
  <w:num w:numId="5" w16cid:durableId="1267737672">
    <w:abstractNumId w:val="7"/>
  </w:num>
  <w:num w:numId="6" w16cid:durableId="1423066659">
    <w:abstractNumId w:val="3"/>
  </w:num>
  <w:num w:numId="7" w16cid:durableId="777991671">
    <w:abstractNumId w:val="2"/>
  </w:num>
  <w:num w:numId="8" w16cid:durableId="2034334543">
    <w:abstractNumId w:val="1"/>
  </w:num>
  <w:num w:numId="9" w16cid:durableId="158676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77A"/>
    <w:rsid w:val="005B2058"/>
    <w:rsid w:val="00AA1D8D"/>
    <w:rsid w:val="00B47730"/>
    <w:rsid w:val="00C524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879958"/>
  <w14:defaultImageDpi w14:val="300"/>
  <w15:docId w15:val="{41780BD9-7D1F-4707-8CB5-BB1C39B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viraaj jangra</cp:lastModifiedBy>
  <cp:revision>2</cp:revision>
  <dcterms:created xsi:type="dcterms:W3CDTF">2013-12-23T23:15:00Z</dcterms:created>
  <dcterms:modified xsi:type="dcterms:W3CDTF">2024-12-30T09:02:00Z</dcterms:modified>
  <cp:category/>
</cp:coreProperties>
</file>